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Somatic Mutation results</w:t>
      </w:r>
    </w:p>
    <w:p>
      <w:pPr>
        <w:pStyle w:val="Heading2"/>
      </w:pPr>
      <w:r>
        <w:t>Study Name: database change demo</w:t>
      </w:r>
    </w:p>
    <w:p/>
    <w:p>
      <w:r>
        <w:t>October 26, 2016</w:t>
      </w:r>
    </w:p>
    <w:p>
      <w:r>
        <w:t>Dear Jaimin,</w:t>
      </w:r>
    </w:p>
    <w:p/>
    <w:p>
      <w:r>
        <w:t>We have found following 10 interesting SNPs from your query.</w:t>
      </w:r>
    </w:p>
    <w:p>
      <w:r>
        <w:t>Please feel free to contact me for any additional information.</w:t>
      </w:r>
    </w:p>
    <w:p>
      <w:r>
        <w:t>I look forward to assisting you in this project.</w:t>
      </w:r>
    </w:p>
    <w:p/>
    <w:p>
      <w:r>
        <w:t>Best regards,</w:t>
      </w:r>
    </w:p>
    <w:p>
      <w:r>
        <w:t>Team Snippy</w:t>
      </w:r>
    </w:p>
    <w:p/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Gene</w:t>
            </w:r>
          </w:p>
        </w:tc>
        <w:tc>
          <w:tcPr>
            <w:tcW w:type="dxa" w:w="1234"/>
          </w:tcPr>
          <w:p>
            <w:r>
              <w:t>Chromosome</w:t>
            </w:r>
          </w:p>
        </w:tc>
        <w:tc>
          <w:tcPr>
            <w:tcW w:type="dxa" w:w="1234"/>
          </w:tcPr>
          <w:p>
            <w:r>
              <w:t>Start</w:t>
            </w:r>
          </w:p>
        </w:tc>
        <w:tc>
          <w:tcPr>
            <w:tcW w:type="dxa" w:w="1234"/>
          </w:tcPr>
          <w:p>
            <w:r>
              <w:t>Reference Allele</w:t>
            </w:r>
          </w:p>
        </w:tc>
        <w:tc>
          <w:tcPr>
            <w:tcW w:type="dxa" w:w="1234"/>
          </w:tcPr>
          <w:p>
            <w:r>
              <w:t>Alt. Allele</w:t>
            </w:r>
          </w:p>
        </w:tc>
        <w:tc>
          <w:tcPr>
            <w:tcW w:type="dxa" w:w="1234"/>
          </w:tcPr>
          <w:p>
            <w:r>
              <w:t>Varient Class</w:t>
            </w:r>
          </w:p>
        </w:tc>
        <w:tc>
          <w:tcPr>
            <w:tcW w:type="dxa" w:w="1234"/>
          </w:tcPr>
          <w:p>
            <w:r>
              <w:t>Varient Type</w:t>
            </w:r>
          </w:p>
        </w:tc>
      </w:tr>
      <w:tr>
        <w:tc>
          <w:tcPr>
            <w:tcW w:type="dxa" w:w="1234"/>
          </w:tcPr>
          <w:p>
            <w:r>
              <w:t>OR4F5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69511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NOC2L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881627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NOC2L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887560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NOC2L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887801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NOC2L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888639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NOC2L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888659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NOC2L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889158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NOC2L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889159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KLHL17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897325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PLEKHN1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909309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PLEKHN1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909768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ISG15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948921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5'UTR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ISG15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949478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AGRN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977330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AGRN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981087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AGRN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982994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AGRN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985266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AGRN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987200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TTLL10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1115548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TNFRSF4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1147422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SDF4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1158631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PUSL1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1246004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CPSF3L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1249187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CPSF3L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1254841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TAS1R3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1266738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TAS1R3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1266740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MXRA8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1289911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ATAD3B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1431165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MIB2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1551927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NADK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1684472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TMEM52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1849529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GABRD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1961408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MORN1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2288852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PEX10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2340200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PTPRJ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48145247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PTPRJ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48157869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PTPRJ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48166267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PTPRJ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48184971</w:t>
            </w:r>
          </w:p>
        </w:tc>
        <w:tc>
          <w:tcPr>
            <w:tcW w:type="dxa" w:w="1234"/>
          </w:tcPr>
          <w:p>
            <w:r>
              <w:t>CCTTTCT</w:t>
            </w:r>
          </w:p>
        </w:tc>
        <w:tc>
          <w:tcPr>
            <w:tcW w:type="dxa" w:w="1234"/>
          </w:tcPr>
          <w:p>
            <w:r>
              <w:t>CCT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DEL</w:t>
            </w:r>
          </w:p>
        </w:tc>
      </w:tr>
      <w:tr>
        <w:tc>
          <w:tcPr>
            <w:tcW w:type="dxa" w:w="1234"/>
          </w:tcPr>
          <w:p>
            <w:r>
              <w:t>PTPRJ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48184983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OR4B1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48238421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OR4X2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48267589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3'UTR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OR4X1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48285842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OR4X1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48285856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OR4X1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48285981</w:t>
            </w:r>
          </w:p>
        </w:tc>
        <w:tc>
          <w:tcPr>
            <w:tcW w:type="dxa" w:w="1234"/>
          </w:tcPr>
          <w:p>
            <w:r>
              <w:t>CCTTCTTC</w:t>
            </w:r>
          </w:p>
        </w:tc>
        <w:tc>
          <w:tcPr>
            <w:tcW w:type="dxa" w:w="1234"/>
          </w:tcPr>
          <w:p>
            <w:r>
              <w:t>CCTTC</w:t>
            </w:r>
          </w:p>
        </w:tc>
        <w:tc>
          <w:tcPr>
            <w:tcW w:type="dxa" w:w="1234"/>
          </w:tcPr>
          <w:p>
            <w:r>
              <w:t>Frame_Shift_Del</w:t>
            </w:r>
          </w:p>
        </w:tc>
        <w:tc>
          <w:tcPr>
            <w:tcW w:type="dxa" w:w="1234"/>
          </w:tcPr>
          <w:p>
            <w:r>
              <w:t>DEL</w:t>
            </w:r>
          </w:p>
        </w:tc>
      </w:tr>
      <w:tr>
        <w:tc>
          <w:tcPr>
            <w:tcW w:type="dxa" w:w="1234"/>
          </w:tcPr>
          <w:p>
            <w:r>
              <w:t>OR4X1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48286231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Nonsense_Mutation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OR4X1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48286256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OR4A47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48510654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OR4A47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48510777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FOLH1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49175475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FOLH1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49176057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FOLH1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49208267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OR4C13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49974371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OR4C12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50003191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OR4C46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51516000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OR4C46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51516036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OR4A16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55111238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OR4A15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55135435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OR4C15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55322211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OR4C6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55433040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OR5D14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55563776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OR5D18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55587117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OR5D18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55587511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OR5D18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55587914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OR5D16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55606302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OR5D16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55606818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OR5W2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55681494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OR5F1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55761221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OR5F1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55761738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OR5AS1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55798152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OR8I2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55860780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5'UTR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OR8H2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55872876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FN1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216256344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FN1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216269095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FN1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216269209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FN1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216269254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FN1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216272900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FN1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216288841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PECR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216904019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MARCH4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217148417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IGFBP2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217526648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IGFBP5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217541582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TNS1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218674697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TNS1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218683154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TNS1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218683257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TNS1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218694510</w:t>
            </w:r>
          </w:p>
        </w:tc>
        <w:tc>
          <w:tcPr>
            <w:tcW w:type="dxa" w:w="1234"/>
          </w:tcPr>
          <w:p>
            <w:r>
              <w:t>CTTT</w:t>
            </w:r>
          </w:p>
        </w:tc>
        <w:tc>
          <w:tcPr>
            <w:tcW w:type="dxa" w:w="1234"/>
          </w:tcPr>
          <w:p>
            <w:r>
              <w:t>CTT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DEL</w:t>
            </w:r>
          </w:p>
        </w:tc>
      </w:tr>
      <w:tr>
        <w:tc>
          <w:tcPr>
            <w:tcW w:type="dxa" w:w="1234"/>
          </w:tcPr>
          <w:p>
            <w:r>
              <w:t>TNS1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218694551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TNS1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218695102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TNS1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218745685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CXCR2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219000310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ARPC2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219103580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AAMP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219131616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TMBIM1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219140288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TMBIM1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219144089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TMBIM1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219144815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SLC11A1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219249013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SLC11A1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219254622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SLC11A1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219257688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CTDSP1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219267781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USP37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219319657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USP37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219353195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Intron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ZNF142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219503113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Silent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  <w:tr>
        <w:tc>
          <w:tcPr>
            <w:tcW w:type="dxa" w:w="1234"/>
          </w:tcPr>
          <w:p>
            <w:r>
              <w:t>ZNF142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219507302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Missense_Mutation</w:t>
            </w:r>
          </w:p>
        </w:tc>
        <w:tc>
          <w:tcPr>
            <w:tcW w:type="dxa" w:w="1234"/>
          </w:tcPr>
          <w:p>
            <w:r>
              <w:t>SNP</w:t>
            </w:r>
          </w:p>
        </w:tc>
      </w:tr>
    </w:tbl>
    <w:p/>
    <w:p>
      <w:pPr>
        <w:pStyle w:val="Heading2"/>
      </w:pPr>
      <w:r>
        <w:t>Gene: OR4F5</w:t>
      </w:r>
    </w:p>
    <w:p>
      <w:r>
        <w:t>Ensembl ID: ENSG00000186092</w:t>
      </w:r>
    </w:p>
    <w:p>
      <w:r>
        <w:t>This gene is from homo_sapiens species and GRCh38 assembly.</w:t>
      </w:r>
    </w:p>
    <w:p>
      <w:r>
        <w:t>It is known as olfactory receptor family 4 subfamily F member 5 [Source:HGNC Symbol;Acc:HGNC:14825] and involved in protein_coding.</w:t>
      </w:r>
    </w:p>
    <w:p/>
    <w:p>
      <w:pPr>
        <w:pStyle w:val="Heading2"/>
      </w:pPr>
      <w:r>
        <w:t>Gene: NOC2L</w:t>
      </w:r>
    </w:p>
    <w:p>
      <w:r>
        <w:t>Ensembl ID: ENSG00000188976</w:t>
      </w:r>
    </w:p>
    <w:p>
      <w:r>
        <w:t>This gene is from homo_sapiens species and GRCh38 assembly.</w:t>
      </w:r>
    </w:p>
    <w:p>
      <w:r>
        <w:t>It is known as NOC2 like nucleolar associated transcriptional repressor [Source:HGNC Symbol;Acc:HGNC:24517] and involved in protein_coding.</w:t>
      </w:r>
    </w:p>
    <w:p/>
    <w:p>
      <w:pPr>
        <w:pStyle w:val="Heading2"/>
      </w:pPr>
      <w:r>
        <w:t>Gene: NOC2L</w:t>
      </w:r>
    </w:p>
    <w:p>
      <w:r>
        <w:t>Ensembl ID: ENSG00000188976</w:t>
      </w:r>
    </w:p>
    <w:p>
      <w:r>
        <w:t>This gene is from homo_sapiens species and GRCh38 assembly.</w:t>
      </w:r>
    </w:p>
    <w:p>
      <w:r>
        <w:t>It is known as NOC2 like nucleolar associated transcriptional repressor [Source:HGNC Symbol;Acc:HGNC:24517] and involved in protein_coding.</w:t>
      </w:r>
    </w:p>
    <w:p/>
    <w:p>
      <w:pPr>
        <w:pStyle w:val="Heading2"/>
      </w:pPr>
      <w:r>
        <w:t>Gene: NOC2L</w:t>
      </w:r>
    </w:p>
    <w:p>
      <w:r>
        <w:t>Ensembl ID: ENSG00000188976</w:t>
      </w:r>
    </w:p>
    <w:p>
      <w:r>
        <w:t>This gene is from homo_sapiens species and GRCh38 assembly.</w:t>
      </w:r>
    </w:p>
    <w:p>
      <w:r>
        <w:t>It is known as NOC2 like nucleolar associated transcriptional repressor [Source:HGNC Symbol;Acc:HGNC:24517] and involved in protein_coding.</w:t>
      </w:r>
    </w:p>
    <w:p/>
    <w:p>
      <w:pPr>
        <w:pStyle w:val="Heading2"/>
      </w:pPr>
      <w:r>
        <w:t>Gene: NOC2L</w:t>
      </w:r>
    </w:p>
    <w:p>
      <w:r>
        <w:t>Ensembl ID: ENSG00000188976</w:t>
      </w:r>
    </w:p>
    <w:p>
      <w:r>
        <w:t>This gene is from homo_sapiens species and GRCh38 assembly.</w:t>
      </w:r>
    </w:p>
    <w:p>
      <w:r>
        <w:t>It is known as NOC2 like nucleolar associated transcriptional repressor [Source:HGNC Symbol;Acc:HGNC:24517] and involved in protein_coding.</w:t>
      </w:r>
    </w:p>
    <w:p/>
    <w:p>
      <w:pPr>
        <w:pStyle w:val="Heading2"/>
      </w:pPr>
      <w:r>
        <w:t>Gene: NOC2L</w:t>
      </w:r>
    </w:p>
    <w:p>
      <w:r>
        <w:t>Ensembl ID: ENSG00000188976</w:t>
      </w:r>
    </w:p>
    <w:p>
      <w:r>
        <w:t>This gene is from homo_sapiens species and GRCh38 assembly.</w:t>
      </w:r>
    </w:p>
    <w:p>
      <w:r>
        <w:t>It is known as NOC2 like nucleolar associated transcriptional repressor [Source:HGNC Symbol;Acc:HGNC:24517] and involved in protein_coding.</w:t>
      </w:r>
    </w:p>
    <w:p/>
    <w:p>
      <w:pPr>
        <w:pStyle w:val="Heading2"/>
      </w:pPr>
      <w:r>
        <w:t>Gene: NOC2L</w:t>
      </w:r>
    </w:p>
    <w:p>
      <w:r>
        <w:t>Ensembl ID: ENSG00000188976</w:t>
      </w:r>
    </w:p>
    <w:p>
      <w:r>
        <w:t>This gene is from homo_sapiens species and GRCh38 assembly.</w:t>
      </w:r>
    </w:p>
    <w:p>
      <w:r>
        <w:t>It is known as NOC2 like nucleolar associated transcriptional repressor [Source:HGNC Symbol;Acc:HGNC:24517] and involved in protein_coding.</w:t>
      </w:r>
    </w:p>
    <w:p/>
    <w:p>
      <w:pPr>
        <w:pStyle w:val="Heading2"/>
      </w:pPr>
      <w:r>
        <w:t>Gene: NOC2L</w:t>
      </w:r>
    </w:p>
    <w:p>
      <w:r>
        <w:t>Ensembl ID: ENSG00000188976</w:t>
      </w:r>
    </w:p>
    <w:p>
      <w:r>
        <w:t>This gene is from homo_sapiens species and GRCh38 assembly.</w:t>
      </w:r>
    </w:p>
    <w:p>
      <w:r>
        <w:t>It is known as NOC2 like nucleolar associated transcriptional repressor [Source:HGNC Symbol;Acc:HGNC:24517] and involved in protein_coding.</w:t>
      </w:r>
    </w:p>
    <w:p/>
    <w:p>
      <w:pPr>
        <w:pStyle w:val="Heading2"/>
      </w:pPr>
      <w:r>
        <w:t>Gene: KLHL17</w:t>
      </w:r>
    </w:p>
    <w:p>
      <w:r>
        <w:t>Ensembl ID: ENSG00000187961</w:t>
      </w:r>
    </w:p>
    <w:p>
      <w:r>
        <w:t>This gene is from homo_sapiens species and GRCh38 assembly.</w:t>
      </w:r>
    </w:p>
    <w:p>
      <w:r>
        <w:t>It is known as kelch like family member 17 [Source:HGNC Symbol;Acc:HGNC:24023] and involved in protein_coding.</w:t>
      </w:r>
    </w:p>
    <w:p/>
    <w:p>
      <w:pPr>
        <w:pStyle w:val="Heading2"/>
      </w:pPr>
      <w:r>
        <w:t>Gene: PLEKHN1</w:t>
      </w:r>
    </w:p>
    <w:p>
      <w:r>
        <w:t>Ensembl ID: ENSG00000187583</w:t>
      </w:r>
    </w:p>
    <w:p>
      <w:r>
        <w:t>This gene is from homo_sapiens species and GRCh38 assembly.</w:t>
      </w:r>
    </w:p>
    <w:p>
      <w:r>
        <w:t>It is known as pleckstrin homology domain containing N1 [Source:HGNC Symbol;Acc:HGNC:25284] and involved in protein_coding.</w:t>
      </w:r>
    </w:p>
    <w:p/>
    <w:p>
      <w:pPr>
        <w:pStyle w:val="Heading2"/>
      </w:pPr>
      <w:r>
        <w:t>Gene: PLEKHN1</w:t>
      </w:r>
    </w:p>
    <w:p>
      <w:r>
        <w:t>Ensembl ID: ENSG00000187583</w:t>
      </w:r>
    </w:p>
    <w:p>
      <w:r>
        <w:t>This gene is from homo_sapiens species and GRCh38 assembly.</w:t>
      </w:r>
    </w:p>
    <w:p>
      <w:r>
        <w:t>It is known as pleckstrin homology domain containing N1 [Source:HGNC Symbol;Acc:HGNC:25284] and involved in protein_coding.</w:t>
      </w:r>
    </w:p>
    <w:p/>
    <w:p>
      <w:pPr>
        <w:pStyle w:val="Heading2"/>
      </w:pPr>
      <w:r>
        <w:t>Gene: ISG15</w:t>
      </w:r>
    </w:p>
    <w:p>
      <w:r>
        <w:t>Ensembl ID: ENSG00000187608</w:t>
      </w:r>
    </w:p>
    <w:p>
      <w:r>
        <w:t>This gene is from homo_sapiens species and GRCh38 assembly.</w:t>
      </w:r>
    </w:p>
    <w:p>
      <w:r>
        <w:t>It is known as ISG15 ubiquitin-like modifier [Source:HGNC Symbol;Acc:HGNC:4053] and involved in protein_coding.</w:t>
      </w:r>
    </w:p>
    <w:p/>
    <w:p>
      <w:pPr>
        <w:pStyle w:val="Heading2"/>
      </w:pPr>
      <w:r>
        <w:t>Gene: ISG15</w:t>
      </w:r>
    </w:p>
    <w:p>
      <w:r>
        <w:t>Ensembl ID: ENSG00000187608</w:t>
      </w:r>
    </w:p>
    <w:p>
      <w:r>
        <w:t>This gene is from homo_sapiens species and GRCh38 assembly.</w:t>
      </w:r>
    </w:p>
    <w:p>
      <w:r>
        <w:t>It is known as ISG15 ubiquitin-like modifier [Source:HGNC Symbol;Acc:HGNC:4053] and involved in protein_coding.</w:t>
      </w:r>
    </w:p>
    <w:p/>
    <w:p>
      <w:pPr>
        <w:pStyle w:val="Heading2"/>
      </w:pPr>
      <w:r>
        <w:t>Gene: AGRN</w:t>
      </w:r>
    </w:p>
    <w:p>
      <w:r>
        <w:t>Ensembl ID: ENSG00000188157</w:t>
      </w:r>
    </w:p>
    <w:p>
      <w:r>
        <w:t>This gene is from homo_sapiens species and GRCh38 assembly.</w:t>
      </w:r>
    </w:p>
    <w:p>
      <w:r>
        <w:t>It is known as agrin [Source:HGNC Symbol;Acc:HGNC:329] and involved in protein_coding.</w:t>
      </w:r>
    </w:p>
    <w:p/>
    <w:p>
      <w:pPr>
        <w:pStyle w:val="Heading2"/>
      </w:pPr>
      <w:r>
        <w:t>Gene: AGRN</w:t>
      </w:r>
    </w:p>
    <w:p>
      <w:r>
        <w:t>Ensembl ID: ENSG00000188157</w:t>
      </w:r>
    </w:p>
    <w:p>
      <w:r>
        <w:t>This gene is from homo_sapiens species and GRCh38 assembly.</w:t>
      </w:r>
    </w:p>
    <w:p>
      <w:r>
        <w:t>It is known as agrin [Source:HGNC Symbol;Acc:HGNC:329] and involved in protein_coding.</w:t>
      </w:r>
    </w:p>
    <w:p/>
    <w:p>
      <w:pPr>
        <w:pStyle w:val="Heading2"/>
      </w:pPr>
      <w:r>
        <w:t>Gene: AGRN</w:t>
      </w:r>
    </w:p>
    <w:p>
      <w:r>
        <w:t>Ensembl ID: ENSG00000188157</w:t>
      </w:r>
    </w:p>
    <w:p>
      <w:r>
        <w:t>This gene is from homo_sapiens species and GRCh38 assembly.</w:t>
      </w:r>
    </w:p>
    <w:p>
      <w:r>
        <w:t>It is known as agrin [Source:HGNC Symbol;Acc:HGNC:329] and involved in protein_coding.</w:t>
      </w:r>
    </w:p>
    <w:p/>
    <w:p>
      <w:pPr>
        <w:pStyle w:val="Heading2"/>
      </w:pPr>
      <w:r>
        <w:t>Gene: AGRN</w:t>
      </w:r>
    </w:p>
    <w:p>
      <w:r>
        <w:t>Ensembl ID: ENSG00000188157</w:t>
      </w:r>
    </w:p>
    <w:p>
      <w:r>
        <w:t>This gene is from homo_sapiens species and GRCh38 assembly.</w:t>
      </w:r>
    </w:p>
    <w:p>
      <w:r>
        <w:t>It is known as agrin [Source:HGNC Symbol;Acc:HGNC:329] and involved in protein_coding.</w:t>
      </w:r>
    </w:p>
    <w:p/>
    <w:p>
      <w:pPr>
        <w:pStyle w:val="Heading2"/>
      </w:pPr>
      <w:r>
        <w:t>Gene: AGRN</w:t>
      </w:r>
    </w:p>
    <w:p>
      <w:r>
        <w:t>Ensembl ID: ENSG00000188157</w:t>
      </w:r>
    </w:p>
    <w:p>
      <w:r>
        <w:t>This gene is from homo_sapiens species and GRCh38 assembly.</w:t>
      </w:r>
    </w:p>
    <w:p>
      <w:r>
        <w:t>It is known as agrin [Source:HGNC Symbol;Acc:HGNC:329] and involved in protein_coding.</w:t>
      </w:r>
    </w:p>
    <w:p/>
    <w:p>
      <w:pPr>
        <w:pStyle w:val="Heading2"/>
      </w:pPr>
      <w:r>
        <w:t>Gene: TTLL10</w:t>
      </w:r>
    </w:p>
    <w:p>
      <w:r>
        <w:t>Ensembl ID: ENSG00000162571</w:t>
      </w:r>
    </w:p>
    <w:p>
      <w:r>
        <w:t>This gene is from homo_sapiens species and GRCh38 assembly.</w:t>
      </w:r>
    </w:p>
    <w:p>
      <w:r>
        <w:t>It is known as tubulin tyrosine ligase like 10 [Source:HGNC Symbol;Acc:HGNC:26693] and involved in protein_coding.</w:t>
      </w:r>
    </w:p>
    <w:p/>
    <w:p>
      <w:pPr>
        <w:pStyle w:val="Heading2"/>
      </w:pPr>
      <w:r>
        <w:t>Gene: TNFRSF4</w:t>
      </w:r>
    </w:p>
    <w:p>
      <w:r>
        <w:t>Ensembl ID: ENSG00000186827</w:t>
      </w:r>
    </w:p>
    <w:p>
      <w:r>
        <w:t>This gene is from homo_sapiens species and GRCh38 assembly.</w:t>
      </w:r>
    </w:p>
    <w:p>
      <w:r>
        <w:t>It is known as TNF receptor superfamily member 4 [Source:HGNC Symbol;Acc:HGNC:11918] and involved in protein_coding.</w:t>
      </w:r>
    </w:p>
    <w:p/>
    <w:p>
      <w:pPr>
        <w:pStyle w:val="Heading2"/>
      </w:pPr>
      <w:r>
        <w:t>Gene: SDF4</w:t>
      </w:r>
    </w:p>
    <w:p>
      <w:r>
        <w:t>Ensembl ID: ENSG00000078808</w:t>
      </w:r>
    </w:p>
    <w:p>
      <w:r>
        <w:t>This gene is from homo_sapiens species and GRCh38 assembly.</w:t>
      </w:r>
    </w:p>
    <w:p>
      <w:r>
        <w:t>It is known as stromal cell derived factor 4 [Source:HGNC Symbol;Acc:HGNC:24188] and involved in protein_coding.</w:t>
      </w:r>
    </w:p>
    <w:p/>
    <w:p>
      <w:pPr>
        <w:pStyle w:val="Heading2"/>
      </w:pPr>
      <w:r>
        <w:t>Gene: PUSL1</w:t>
      </w:r>
    </w:p>
    <w:p>
      <w:r>
        <w:t>Ensembl ID: ENSG00000169972</w:t>
      </w:r>
    </w:p>
    <w:p>
      <w:r>
        <w:t>This gene is from homo_sapiens species and GRCh38 assembly.</w:t>
      </w:r>
    </w:p>
    <w:p>
      <w:r>
        <w:t>It is known as pseudouridylate synthase-like 1 [Source:HGNC Symbol;Acc:HGNC:26914] and involved in protein_coding.</w:t>
      </w:r>
    </w:p>
    <w:p/>
    <w:p>
      <w:pPr>
        <w:pStyle w:val="Heading2"/>
      </w:pPr>
      <w:r>
        <w:t>Gene: CPSF3L</w:t>
      </w:r>
    </w:p>
    <w:p>
      <w:r>
        <w:t>Ensembl ID: ENSG00000127054</w:t>
      </w:r>
    </w:p>
    <w:p>
      <w:r>
        <w:t>This gene is from homo_sapiens species and GRCh38 assembly.</w:t>
      </w:r>
    </w:p>
    <w:p>
      <w:r>
        <w:t>It is known as cleavage and polyadenylation specific factor 3-like [Source:HGNC Symbol;Acc:HGNC:26052] and involved in protein_coding.</w:t>
      </w:r>
    </w:p>
    <w:p/>
    <w:p>
      <w:pPr>
        <w:pStyle w:val="Heading2"/>
      </w:pPr>
      <w:r>
        <w:t>Gene: CPSF3L</w:t>
      </w:r>
    </w:p>
    <w:p>
      <w:r>
        <w:t>Ensembl ID: ENSG00000127054</w:t>
      </w:r>
    </w:p>
    <w:p>
      <w:r>
        <w:t>This gene is from homo_sapiens species and GRCh38 assembly.</w:t>
      </w:r>
    </w:p>
    <w:p>
      <w:r>
        <w:t>It is known as cleavage and polyadenylation specific factor 3-like [Source:HGNC Symbol;Acc:HGNC:26052] and involved in protein_coding.</w:t>
      </w:r>
    </w:p>
    <w:p/>
    <w:p>
      <w:pPr>
        <w:pStyle w:val="Heading2"/>
      </w:pPr>
      <w:r>
        <w:t>Gene: TAS1R3</w:t>
      </w:r>
    </w:p>
    <w:p>
      <w:r>
        <w:t>Ensembl ID: ENSG00000169962</w:t>
      </w:r>
    </w:p>
    <w:p>
      <w:r>
        <w:t>This gene is from homo_sapiens species and GRCh38 assembly.</w:t>
      </w:r>
    </w:p>
    <w:p>
      <w:r>
        <w:t>It is known as taste 1 receptor member 3 [Source:HGNC Symbol;Acc:HGNC:15661] and involved in protein_coding.</w:t>
      </w:r>
    </w:p>
    <w:p/>
    <w:p>
      <w:pPr>
        <w:pStyle w:val="Heading2"/>
      </w:pPr>
      <w:r>
        <w:t>Gene: TAS1R3</w:t>
      </w:r>
    </w:p>
    <w:p>
      <w:r>
        <w:t>Ensembl ID: ENSG00000169962</w:t>
      </w:r>
    </w:p>
    <w:p>
      <w:r>
        <w:t>This gene is from homo_sapiens species and GRCh38 assembly.</w:t>
      </w:r>
    </w:p>
    <w:p>
      <w:r>
        <w:t>It is known as taste 1 receptor member 3 [Source:HGNC Symbol;Acc:HGNC:15661] and involved in protein_coding.</w:t>
      </w:r>
    </w:p>
    <w:p/>
    <w:p>
      <w:pPr>
        <w:pStyle w:val="Heading2"/>
      </w:pPr>
      <w:r>
        <w:t>Gene: MXRA8</w:t>
      </w:r>
    </w:p>
    <w:p>
      <w:r>
        <w:t>Ensembl ID: ENSG00000162576</w:t>
      </w:r>
    </w:p>
    <w:p>
      <w:r>
        <w:t>This gene is from homo_sapiens species and GRCh38 assembly.</w:t>
      </w:r>
    </w:p>
    <w:p>
      <w:r>
        <w:t>It is known as matrix remodeling associated 8 [Source:HGNC Symbol;Acc:HGNC:7542] and involved in protein_coding.</w:t>
      </w:r>
    </w:p>
    <w:p/>
    <w:p>
      <w:pPr>
        <w:pStyle w:val="Heading2"/>
      </w:pPr>
      <w:r>
        <w:t>Gene: ATAD3B</w:t>
      </w:r>
    </w:p>
    <w:p>
      <w:r>
        <w:t>Ensembl ID: ENSG00000160072</w:t>
      </w:r>
    </w:p>
    <w:p>
      <w:r>
        <w:t>This gene is from homo_sapiens species and GRCh38 assembly.</w:t>
      </w:r>
    </w:p>
    <w:p>
      <w:r>
        <w:t>It is known as ATPase family, AAA domain containing 3B [Source:HGNC Symbol;Acc:HGNC:24007] and involved in protein_coding.</w:t>
      </w:r>
    </w:p>
    <w:p/>
    <w:p>
      <w:pPr>
        <w:pStyle w:val="Heading2"/>
      </w:pPr>
      <w:r>
        <w:t>Gene: MIB2</w:t>
      </w:r>
    </w:p>
    <w:p>
      <w:r>
        <w:t>Ensembl ID: ENSG00000197530</w:t>
      </w:r>
    </w:p>
    <w:p>
      <w:r>
        <w:t>This gene is from homo_sapiens species and GRCh38 assembly.</w:t>
      </w:r>
    </w:p>
    <w:p>
      <w:r>
        <w:t>It is known as mindbomb E3 ubiquitin protein ligase 2 [Source:HGNC Symbol;Acc:HGNC:30577] and involved in protein_coding.</w:t>
      </w:r>
    </w:p>
    <w:p/>
    <w:p>
      <w:pPr>
        <w:pStyle w:val="Heading2"/>
      </w:pPr>
      <w:r>
        <w:t>Gene: NADK</w:t>
      </w:r>
    </w:p>
    <w:p>
      <w:r>
        <w:t>Ensembl ID: ENSG00000008130</w:t>
      </w:r>
    </w:p>
    <w:p>
      <w:r>
        <w:t>This gene is from homo_sapiens species and GRCh38 assembly.</w:t>
      </w:r>
    </w:p>
    <w:p>
      <w:r>
        <w:t>It is known as NAD kinase [Source:HGNC Symbol;Acc:HGNC:29831] and involved in protein_coding.</w:t>
      </w:r>
    </w:p>
    <w:p/>
    <w:p>
      <w:pPr>
        <w:pStyle w:val="Heading2"/>
      </w:pPr>
      <w:r>
        <w:t>Gene: TMEM52</w:t>
      </w:r>
    </w:p>
    <w:p>
      <w:r>
        <w:t>Ensembl ID: ENSG00000178821</w:t>
      </w:r>
    </w:p>
    <w:p>
      <w:r>
        <w:t>This gene is from homo_sapiens species and GRCh38 assembly.</w:t>
      </w:r>
    </w:p>
    <w:p>
      <w:r>
        <w:t>It is known as transmembrane protein 52 [Source:HGNC Symbol;Acc:HGNC:27916] and involved in protein_coding.</w:t>
      </w:r>
    </w:p>
    <w:p/>
    <w:p>
      <w:pPr>
        <w:pStyle w:val="Heading2"/>
      </w:pPr>
      <w:r>
        <w:t>Gene: GABRD</w:t>
      </w:r>
    </w:p>
    <w:p>
      <w:r>
        <w:t>Ensembl ID: ENSG00000187730</w:t>
      </w:r>
    </w:p>
    <w:p>
      <w:r>
        <w:t>This gene is from homo_sapiens species and GRCh38 assembly.</w:t>
      </w:r>
    </w:p>
    <w:p>
      <w:r>
        <w:t>It is known as gamma-aminobutyric acid type A receptor delta subunit [Source:HGNC Symbol;Acc:HGNC:4084] and involved in protein_coding.</w:t>
      </w:r>
    </w:p>
    <w:p/>
    <w:p>
      <w:pPr>
        <w:pStyle w:val="Heading2"/>
      </w:pPr>
      <w:r>
        <w:t>Gene: MORN1</w:t>
      </w:r>
    </w:p>
    <w:p>
      <w:r>
        <w:t>Ensembl ID: ENSG00000116151</w:t>
      </w:r>
    </w:p>
    <w:p>
      <w:r>
        <w:t>This gene is from homo_sapiens species and GRCh38 assembly.</w:t>
      </w:r>
    </w:p>
    <w:p>
      <w:r>
        <w:t>It is known as MORN repeat containing 1 [Source:HGNC Symbol;Acc:HGNC:25852] and involved in protein_coding.</w:t>
      </w:r>
    </w:p>
    <w:p/>
    <w:p>
      <w:pPr>
        <w:pStyle w:val="Heading2"/>
      </w:pPr>
      <w:r>
        <w:t>Gene: PEX10</w:t>
      </w:r>
    </w:p>
    <w:p>
      <w:r>
        <w:t>Ensembl ID: ENSG00000157911</w:t>
      </w:r>
    </w:p>
    <w:p>
      <w:r>
        <w:t>This gene is from homo_sapiens species and GRCh38 assembly.</w:t>
      </w:r>
    </w:p>
    <w:p>
      <w:r>
        <w:t>It is known as peroxisomal biogenesis factor 10 [Source:HGNC Symbol;Acc:HGNC:8851] and involved in protein_coding.</w:t>
      </w:r>
    </w:p>
    <w:p/>
    <w:p>
      <w:pPr>
        <w:pStyle w:val="Heading2"/>
      </w:pPr>
      <w:r>
        <w:t>Gene: PTPRJ</w:t>
      </w:r>
    </w:p>
    <w:p>
      <w:r>
        <w:t>Ensembl ID: ENSG00000149177</w:t>
      </w:r>
    </w:p>
    <w:p>
      <w:r>
        <w:t>This gene is from homo_sapiens species and GRCh38 assembly.</w:t>
      </w:r>
    </w:p>
    <w:p>
      <w:r>
        <w:t>It is known as protein tyrosine phosphatase, receptor type J [Source:HGNC Symbol;Acc:HGNC:9673] and involved in protein_coding.</w:t>
      </w:r>
    </w:p>
    <w:p/>
    <w:p>
      <w:pPr>
        <w:pStyle w:val="Heading2"/>
      </w:pPr>
      <w:r>
        <w:t>Gene: PTPRJ</w:t>
      </w:r>
    </w:p>
    <w:p>
      <w:r>
        <w:t>Ensembl ID: ENSG00000149177</w:t>
      </w:r>
    </w:p>
    <w:p>
      <w:r>
        <w:t>This gene is from homo_sapiens species and GRCh38 assembly.</w:t>
      </w:r>
    </w:p>
    <w:p>
      <w:r>
        <w:t>It is known as protein tyrosine phosphatase, receptor type J [Source:HGNC Symbol;Acc:HGNC:9673] and involved in protein_coding.</w:t>
      </w:r>
    </w:p>
    <w:p/>
    <w:p>
      <w:pPr>
        <w:pStyle w:val="Heading2"/>
      </w:pPr>
      <w:r>
        <w:t>Gene: PTPRJ</w:t>
      </w:r>
    </w:p>
    <w:p>
      <w:r>
        <w:t>Ensembl ID: ENSG00000149177</w:t>
      </w:r>
    </w:p>
    <w:p>
      <w:r>
        <w:t>This gene is from homo_sapiens species and GRCh38 assembly.</w:t>
      </w:r>
    </w:p>
    <w:p>
      <w:r>
        <w:t>It is known as protein tyrosine phosphatase, receptor type J [Source:HGNC Symbol;Acc:HGNC:9673] and involved in protein_coding.</w:t>
      </w:r>
    </w:p>
    <w:p/>
    <w:p>
      <w:pPr>
        <w:pStyle w:val="Heading2"/>
      </w:pPr>
      <w:r>
        <w:t>Gene: PTPRJ</w:t>
      </w:r>
    </w:p>
    <w:p>
      <w:r>
        <w:t>Ensembl ID: ENSG00000149177</w:t>
      </w:r>
    </w:p>
    <w:p>
      <w:r>
        <w:t>This gene is from homo_sapiens species and GRCh38 assembly.</w:t>
      </w:r>
    </w:p>
    <w:p>
      <w:r>
        <w:t>It is known as protein tyrosine phosphatase, receptor type J [Source:HGNC Symbol;Acc:HGNC:9673] and involved in protein_coding.</w:t>
      </w:r>
    </w:p>
    <w:p/>
    <w:p>
      <w:pPr>
        <w:pStyle w:val="Heading2"/>
      </w:pPr>
      <w:r>
        <w:t>Gene: PTPRJ</w:t>
      </w:r>
    </w:p>
    <w:p>
      <w:r>
        <w:t>Ensembl ID: ENSG00000149177</w:t>
      </w:r>
    </w:p>
    <w:p>
      <w:r>
        <w:t>This gene is from homo_sapiens species and GRCh38 assembly.</w:t>
      </w:r>
    </w:p>
    <w:p>
      <w:r>
        <w:t>It is known as protein tyrosine phosphatase, receptor type J [Source:HGNC Symbol;Acc:HGNC:9673] and involved in protein_coding.</w:t>
      </w:r>
    </w:p>
    <w:p/>
    <w:p>
      <w:pPr>
        <w:pStyle w:val="Heading2"/>
      </w:pPr>
      <w:r>
        <w:t>Gene: OR4B1</w:t>
      </w:r>
    </w:p>
    <w:p>
      <w:r>
        <w:t>Ensembl ID: ENSG00000175619</w:t>
      </w:r>
    </w:p>
    <w:p>
      <w:r>
        <w:t>This gene is from homo_sapiens species and GRCh38 assembly.</w:t>
      </w:r>
    </w:p>
    <w:p>
      <w:r>
        <w:t>It is known as olfactory receptor family 4 subfamily B member 1 [Source:HGNC Symbol;Acc:HGNC:8290] and involved in protein_coding.</w:t>
      </w:r>
    </w:p>
    <w:p/>
    <w:p>
      <w:pPr>
        <w:pStyle w:val="Heading2"/>
      </w:pPr>
      <w:r>
        <w:t>Gene: OR4X2</w:t>
      </w:r>
    </w:p>
    <w:p>
      <w:r>
        <w:t>Ensembl ID: ENSG00000172208</w:t>
      </w:r>
    </w:p>
    <w:p>
      <w:r>
        <w:t>This gene is from homo_sapiens species and GRCh38 assembly.</w:t>
      </w:r>
    </w:p>
    <w:p>
      <w:r>
        <w:t>It is known as olfactory receptor family 4 subfamily X member 2 (gene/pseudogene) [Source:HGNC Symbol;Acc:HGNC:15184] and involved in polymorphic_pseudogene.</w:t>
      </w:r>
    </w:p>
    <w:p/>
    <w:p>
      <w:pPr>
        <w:pStyle w:val="Heading2"/>
      </w:pPr>
      <w:r>
        <w:t>Gene: OR4X1</w:t>
      </w:r>
    </w:p>
    <w:p>
      <w:r>
        <w:t>Ensembl ID: ENSG00000176567</w:t>
      </w:r>
    </w:p>
    <w:p>
      <w:r>
        <w:t>This gene is from homo_sapiens species and GRCh38 assembly.</w:t>
      </w:r>
    </w:p>
    <w:p>
      <w:r>
        <w:t>It is known as olfactory receptor family 4 subfamily X member 1 (gene/pseudogene) [Source:HGNC Symbol;Acc:HGNC:14854] and involved in protein_coding.</w:t>
      </w:r>
    </w:p>
    <w:p/>
    <w:p>
      <w:pPr>
        <w:pStyle w:val="Heading2"/>
      </w:pPr>
      <w:r>
        <w:t>Gene: OR4X1</w:t>
      </w:r>
    </w:p>
    <w:p>
      <w:r>
        <w:t>Ensembl ID: ENSG00000176567</w:t>
      </w:r>
    </w:p>
    <w:p>
      <w:r>
        <w:t>This gene is from homo_sapiens species and GRCh38 assembly.</w:t>
      </w:r>
    </w:p>
    <w:p>
      <w:r>
        <w:t>It is known as olfactory receptor family 4 subfamily X member 1 (gene/pseudogene) [Source:HGNC Symbol;Acc:HGNC:14854] and involved in protein_coding.</w:t>
      </w:r>
    </w:p>
    <w:p/>
    <w:p>
      <w:pPr>
        <w:pStyle w:val="Heading2"/>
      </w:pPr>
      <w:r>
        <w:t>Gene: OR4X1</w:t>
      </w:r>
    </w:p>
    <w:p>
      <w:r>
        <w:t>Ensembl ID: ENSG00000176567</w:t>
      </w:r>
    </w:p>
    <w:p>
      <w:r>
        <w:t>This gene is from homo_sapiens species and GRCh38 assembly.</w:t>
      </w:r>
    </w:p>
    <w:p>
      <w:r>
        <w:t>It is known as olfactory receptor family 4 subfamily X member 1 (gene/pseudogene) [Source:HGNC Symbol;Acc:HGNC:14854] and involved in protein_coding.</w:t>
      </w:r>
    </w:p>
    <w:p/>
    <w:p>
      <w:pPr>
        <w:pStyle w:val="Heading2"/>
      </w:pPr>
      <w:r>
        <w:t>Gene: OR4X1</w:t>
      </w:r>
    </w:p>
    <w:p>
      <w:r>
        <w:t>Ensembl ID: ENSG00000176567</w:t>
      </w:r>
    </w:p>
    <w:p>
      <w:r>
        <w:t>This gene is from homo_sapiens species and GRCh38 assembly.</w:t>
      </w:r>
    </w:p>
    <w:p>
      <w:r>
        <w:t>It is known as olfactory receptor family 4 subfamily X member 1 (gene/pseudogene) [Source:HGNC Symbol;Acc:HGNC:14854] and involved in protein_coding.</w:t>
      </w:r>
    </w:p>
    <w:p/>
    <w:p>
      <w:pPr>
        <w:pStyle w:val="Heading2"/>
      </w:pPr>
      <w:r>
        <w:t>Gene: OR4X1</w:t>
      </w:r>
    </w:p>
    <w:p>
      <w:r>
        <w:t>Ensembl ID: ENSG00000176567</w:t>
      </w:r>
    </w:p>
    <w:p>
      <w:r>
        <w:t>This gene is from homo_sapiens species and GRCh38 assembly.</w:t>
      </w:r>
    </w:p>
    <w:p>
      <w:r>
        <w:t>It is known as olfactory receptor family 4 subfamily X member 1 (gene/pseudogene) [Source:HGNC Symbol;Acc:HGNC:14854] and involved in protein_coding.</w:t>
      </w:r>
    </w:p>
    <w:p/>
    <w:p>
      <w:pPr>
        <w:pStyle w:val="Heading2"/>
      </w:pPr>
      <w:r>
        <w:t>Gene: OR4A47</w:t>
      </w:r>
    </w:p>
    <w:p>
      <w:r>
        <w:t>Ensembl ID: ENSG00000237388</w:t>
      </w:r>
    </w:p>
    <w:p>
      <w:r>
        <w:t>This gene is from homo_sapiens species and GRCh38 assembly.</w:t>
      </w:r>
    </w:p>
    <w:p>
      <w:r>
        <w:t>It is known as olfactory receptor family 4 subfamily A member 47 [Source:HGNC Symbol;Acc:HGNC:31266] and involved in protein_coding.</w:t>
      </w:r>
    </w:p>
    <w:p/>
    <w:p>
      <w:pPr>
        <w:pStyle w:val="Heading2"/>
      </w:pPr>
      <w:r>
        <w:t>Gene: OR4A47</w:t>
      </w:r>
    </w:p>
    <w:p>
      <w:r>
        <w:t>Ensembl ID: ENSG00000237388</w:t>
      </w:r>
    </w:p>
    <w:p>
      <w:r>
        <w:t>This gene is from homo_sapiens species and GRCh38 assembly.</w:t>
      </w:r>
    </w:p>
    <w:p>
      <w:r>
        <w:t>It is known as olfactory receptor family 4 subfamily A member 47 [Source:HGNC Symbol;Acc:HGNC:31266] and involved in protein_coding.</w:t>
      </w:r>
    </w:p>
    <w:p/>
    <w:p>
      <w:pPr>
        <w:pStyle w:val="Heading2"/>
      </w:pPr>
      <w:r>
        <w:t>Gene: FOLH1</w:t>
      </w:r>
    </w:p>
    <w:p>
      <w:r>
        <w:t>Ensembl ID: ENSG00000086205</w:t>
      </w:r>
    </w:p>
    <w:p>
      <w:r>
        <w:t>This gene is from homo_sapiens species and GRCh38 assembly.</w:t>
      </w:r>
    </w:p>
    <w:p>
      <w:r>
        <w:t>It is known as folate hydrolase 1 [Source:HGNC Symbol;Acc:HGNC:3788] and involved in protein_coding.</w:t>
      </w:r>
    </w:p>
    <w:p/>
    <w:p>
      <w:pPr>
        <w:pStyle w:val="Heading2"/>
      </w:pPr>
      <w:r>
        <w:t>Gene: FOLH1</w:t>
      </w:r>
    </w:p>
    <w:p>
      <w:r>
        <w:t>Ensembl ID: ENSG00000086205</w:t>
      </w:r>
    </w:p>
    <w:p>
      <w:r>
        <w:t>This gene is from homo_sapiens species and GRCh38 assembly.</w:t>
      </w:r>
    </w:p>
    <w:p>
      <w:r>
        <w:t>It is known as folate hydrolase 1 [Source:HGNC Symbol;Acc:HGNC:3788] and involved in protein_coding.</w:t>
      </w:r>
    </w:p>
    <w:p/>
    <w:p>
      <w:pPr>
        <w:pStyle w:val="Heading2"/>
      </w:pPr>
      <w:r>
        <w:t>Gene: FOLH1</w:t>
      </w:r>
    </w:p>
    <w:p>
      <w:r>
        <w:t>Ensembl ID: ENSG00000086205</w:t>
      </w:r>
    </w:p>
    <w:p>
      <w:r>
        <w:t>This gene is from homo_sapiens species and GRCh38 assembly.</w:t>
      </w:r>
    </w:p>
    <w:p>
      <w:r>
        <w:t>It is known as folate hydrolase 1 [Source:HGNC Symbol;Acc:HGNC:3788] and involved in protein_coding.</w:t>
      </w:r>
    </w:p>
    <w:p/>
    <w:p>
      <w:pPr>
        <w:pStyle w:val="Heading2"/>
      </w:pPr>
      <w:r>
        <w:t>Gene: OR4C13</w:t>
      </w:r>
    </w:p>
    <w:p>
      <w:r>
        <w:t>Ensembl ID: ENSG00000258817</w:t>
      </w:r>
    </w:p>
    <w:p>
      <w:r>
        <w:t>This gene is from homo_sapiens species and GRCh38 assembly.</w:t>
      </w:r>
    </w:p>
    <w:p>
      <w:r>
        <w:t>It is known as olfactory receptor family 4 subfamily C member 13 [Source:HGNC Symbol;Acc:HGNC:15169] and involved in protein_coding.</w:t>
      </w:r>
    </w:p>
    <w:p/>
    <w:p>
      <w:pPr>
        <w:pStyle w:val="Heading2"/>
      </w:pPr>
      <w:r>
        <w:t>Gene: OR4C12</w:t>
      </w:r>
    </w:p>
    <w:p>
      <w:r>
        <w:t>Ensembl ID: ENSG00000221954</w:t>
      </w:r>
    </w:p>
    <w:p>
      <w:r>
        <w:t>This gene is from homo_sapiens species and GRCh38 assembly.</w:t>
      </w:r>
    </w:p>
    <w:p>
      <w:r>
        <w:t>It is known as olfactory receptor family 4 subfamily C member 12 [Source:HGNC Symbol;Acc:HGNC:15168] and involved in protein_coding.</w:t>
      </w:r>
    </w:p>
    <w:p/>
    <w:p>
      <w:pPr>
        <w:pStyle w:val="Heading2"/>
      </w:pPr>
      <w:r>
        <w:t>Gene: OR4C46</w:t>
      </w:r>
    </w:p>
    <w:p>
      <w:r>
        <w:t>Ensembl ID: ENSG00000185926</w:t>
      </w:r>
    </w:p>
    <w:p>
      <w:r>
        <w:t>This gene is from homo_sapiens species and GRCh38 assembly.</w:t>
      </w:r>
    </w:p>
    <w:p>
      <w:r>
        <w:t>It is known as olfactory receptor family 4 subfamily C member 46 [Source:HGNC Symbol;Acc:HGNC:31271] and involved in protein_coding.</w:t>
      </w:r>
    </w:p>
    <w:p/>
    <w:p>
      <w:pPr>
        <w:pStyle w:val="Heading2"/>
      </w:pPr>
      <w:r>
        <w:t>Gene: OR4C46</w:t>
      </w:r>
    </w:p>
    <w:p>
      <w:r>
        <w:t>Ensembl ID: ENSG00000185926</w:t>
      </w:r>
    </w:p>
    <w:p>
      <w:r>
        <w:t>This gene is from homo_sapiens species and GRCh38 assembly.</w:t>
      </w:r>
    </w:p>
    <w:p>
      <w:r>
        <w:t>It is known as olfactory receptor family 4 subfamily C member 46 [Source:HGNC Symbol;Acc:HGNC:31271] and involved in protein_coding.</w:t>
      </w:r>
    </w:p>
    <w:p/>
    <w:p>
      <w:pPr>
        <w:pStyle w:val="Heading2"/>
      </w:pPr>
      <w:r>
        <w:t>Gene: OR4A16</w:t>
      </w:r>
    </w:p>
    <w:p>
      <w:r>
        <w:t>Ensembl ID: ENSG00000181961</w:t>
      </w:r>
    </w:p>
    <w:p>
      <w:r>
        <w:t>This gene is from homo_sapiens species and GRCh38 assembly.</w:t>
      </w:r>
    </w:p>
    <w:p>
      <w:r>
        <w:t>It is known as olfactory receptor family 4 subfamily A member 16 [Source:HGNC Symbol;Acc:HGNC:15153] and involved in protein_coding.</w:t>
      </w:r>
    </w:p>
    <w:p/>
    <w:p>
      <w:pPr>
        <w:pStyle w:val="Heading2"/>
      </w:pPr>
      <w:r>
        <w:t>Gene: OR4A15</w:t>
      </w:r>
    </w:p>
    <w:p>
      <w:r>
        <w:t>Ensembl ID: ENSG00000181958</w:t>
      </w:r>
    </w:p>
    <w:p>
      <w:r>
        <w:t>This gene is from homo_sapiens species and GRCh38 assembly.</w:t>
      </w:r>
    </w:p>
    <w:p>
      <w:r>
        <w:t>It is known as olfactory receptor family 4 subfamily A member 15 [Source:HGNC Symbol;Acc:HGNC:15152] and involved in protein_coding.</w:t>
      </w:r>
    </w:p>
    <w:p/>
    <w:p>
      <w:pPr>
        <w:pStyle w:val="Heading2"/>
      </w:pPr>
      <w:r>
        <w:t>Gene: OR4C15</w:t>
      </w:r>
    </w:p>
    <w:p>
      <w:r>
        <w:t>Ensembl ID: ENSG00000181939</w:t>
      </w:r>
    </w:p>
    <w:p>
      <w:r>
        <w:t>This gene is from homo_sapiens species and GRCh38 assembly.</w:t>
      </w:r>
    </w:p>
    <w:p>
      <w:r>
        <w:t>It is known as olfactory receptor family 4 subfamily C member 15 [Source:HGNC Symbol;Acc:HGNC:15171] and involved in protein_coding.</w:t>
      </w:r>
    </w:p>
    <w:p/>
    <w:p>
      <w:pPr>
        <w:pStyle w:val="Heading2"/>
      </w:pPr>
      <w:r>
        <w:t>Gene: OR4C6</w:t>
      </w:r>
    </w:p>
    <w:p>
      <w:r>
        <w:t>Ensembl ID: ENSG00000181903</w:t>
      </w:r>
    </w:p>
    <w:p>
      <w:r>
        <w:t>This gene is from homo_sapiens species and GRCh38 assembly.</w:t>
      </w:r>
    </w:p>
    <w:p>
      <w:r>
        <w:t>It is known as olfactory receptor family 4 subfamily C member 6 [Source:HGNC Symbol;Acc:HGNC:14743] and involved in protein_coding.</w:t>
      </w:r>
    </w:p>
    <w:p/>
    <w:p>
      <w:pPr>
        <w:pStyle w:val="Heading2"/>
      </w:pPr>
      <w:r>
        <w:t>Gene: OR5D14</w:t>
      </w:r>
    </w:p>
    <w:p>
      <w:r>
        <w:t>Ensembl ID: ENSG00000186113</w:t>
      </w:r>
    </w:p>
    <w:p>
      <w:r>
        <w:t>This gene is from homo_sapiens species and GRCh38 assembly.</w:t>
      </w:r>
    </w:p>
    <w:p>
      <w:r>
        <w:t>It is known as olfactory receptor family 5 subfamily D member 14 [Source:HGNC Symbol;Acc:HGNC:15281] and involved in protein_coding.</w:t>
      </w:r>
    </w:p>
    <w:p/>
    <w:p>
      <w:pPr>
        <w:pStyle w:val="Heading2"/>
      </w:pPr>
      <w:r>
        <w:t>Gene: OR5D18</w:t>
      </w:r>
    </w:p>
    <w:p>
      <w:r>
        <w:t>Ensembl ID: ENSG00000186119</w:t>
      </w:r>
    </w:p>
    <w:p>
      <w:r>
        <w:t>This gene is from homo_sapiens species and GRCh38 assembly.</w:t>
      </w:r>
    </w:p>
    <w:p>
      <w:r>
        <w:t>It is known as olfactory receptor family 5 subfamily D member 18 [Source:HGNC Symbol;Acc:HGNC:15285] and involved in protein_coding.</w:t>
      </w:r>
    </w:p>
    <w:p/>
    <w:p>
      <w:pPr>
        <w:pStyle w:val="Heading2"/>
      </w:pPr>
      <w:r>
        <w:t>Gene: OR5D18</w:t>
      </w:r>
    </w:p>
    <w:p>
      <w:r>
        <w:t>Ensembl ID: ENSG00000186119</w:t>
      </w:r>
    </w:p>
    <w:p>
      <w:r>
        <w:t>This gene is from homo_sapiens species and GRCh38 assembly.</w:t>
      </w:r>
    </w:p>
    <w:p>
      <w:r>
        <w:t>It is known as olfactory receptor family 5 subfamily D member 18 [Source:HGNC Symbol;Acc:HGNC:15285] and involved in protein_coding.</w:t>
      </w:r>
    </w:p>
    <w:p/>
    <w:p>
      <w:pPr>
        <w:pStyle w:val="Heading2"/>
      </w:pPr>
      <w:r>
        <w:t>Gene: OR5D18</w:t>
      </w:r>
    </w:p>
    <w:p>
      <w:r>
        <w:t>Ensembl ID: ENSG00000186119</w:t>
      </w:r>
    </w:p>
    <w:p>
      <w:r>
        <w:t>This gene is from homo_sapiens species and GRCh38 assembly.</w:t>
      </w:r>
    </w:p>
    <w:p>
      <w:r>
        <w:t>It is known as olfactory receptor family 5 subfamily D member 18 [Source:HGNC Symbol;Acc:HGNC:15285] and involved in protein_coding.</w:t>
      </w:r>
    </w:p>
    <w:p/>
    <w:p>
      <w:pPr>
        <w:pStyle w:val="Heading2"/>
      </w:pPr>
      <w:r>
        <w:t>Gene: OR5D16</w:t>
      </w:r>
    </w:p>
    <w:p>
      <w:r>
        <w:t>Ensembl ID: ENSG00000205029</w:t>
      </w:r>
    </w:p>
    <w:p>
      <w:r>
        <w:t>This gene is from homo_sapiens species and GRCh38 assembly.</w:t>
      </w:r>
    </w:p>
    <w:p>
      <w:r>
        <w:t>It is known as olfactory receptor family 5 subfamily D member 16 [Source:HGNC Symbol;Acc:HGNC:15283] and involved in protein_coding.</w:t>
      </w:r>
    </w:p>
    <w:p/>
    <w:p>
      <w:pPr>
        <w:pStyle w:val="Heading2"/>
      </w:pPr>
      <w:r>
        <w:t>Gene: OR5D16</w:t>
      </w:r>
    </w:p>
    <w:p>
      <w:r>
        <w:t>Ensembl ID: ENSG00000205029</w:t>
      </w:r>
    </w:p>
    <w:p>
      <w:r>
        <w:t>This gene is from homo_sapiens species and GRCh38 assembly.</w:t>
      </w:r>
    </w:p>
    <w:p>
      <w:r>
        <w:t>It is known as olfactory receptor family 5 subfamily D member 16 [Source:HGNC Symbol;Acc:HGNC:15283] and involved in protein_coding.</w:t>
      </w:r>
    </w:p>
    <w:p/>
    <w:p>
      <w:pPr>
        <w:pStyle w:val="Heading2"/>
      </w:pPr>
      <w:r>
        <w:t>Gene: OR5W2</w:t>
      </w:r>
    </w:p>
    <w:p>
      <w:r>
        <w:t>Ensembl ID: ENSG00000187612</w:t>
      </w:r>
    </w:p>
    <w:p>
      <w:r>
        <w:t>This gene is from homo_sapiens species and GRCh38 assembly.</w:t>
      </w:r>
    </w:p>
    <w:p>
      <w:r>
        <w:t>It is known as olfactory receptor family 5 subfamily W member 2 [Source:HGNC Symbol;Acc:HGNC:15299] and involved in protein_coding.</w:t>
      </w:r>
    </w:p>
    <w:p/>
    <w:p>
      <w:pPr>
        <w:pStyle w:val="Heading2"/>
      </w:pPr>
      <w:r>
        <w:t>Gene: OR5F1</w:t>
      </w:r>
    </w:p>
    <w:p>
      <w:r>
        <w:t>Ensembl ID: ENSG00000149133</w:t>
      </w:r>
    </w:p>
    <w:p>
      <w:r>
        <w:t>This gene is from homo_sapiens species and GRCh38 assembly.</w:t>
      </w:r>
    </w:p>
    <w:p>
      <w:r>
        <w:t>It is known as olfactory receptor family 5 subfamily F member 1 [Source:HGNC Symbol;Acc:HGNC:8343] and involved in protein_coding.</w:t>
      </w:r>
    </w:p>
    <w:p/>
    <w:p>
      <w:pPr>
        <w:pStyle w:val="Heading2"/>
      </w:pPr>
      <w:r>
        <w:t>Gene: OR5F1</w:t>
      </w:r>
    </w:p>
    <w:p>
      <w:r>
        <w:t>Ensembl ID: ENSG00000149133</w:t>
      </w:r>
    </w:p>
    <w:p>
      <w:r>
        <w:t>This gene is from homo_sapiens species and GRCh38 assembly.</w:t>
      </w:r>
    </w:p>
    <w:p>
      <w:r>
        <w:t>It is known as olfactory receptor family 5 subfamily F member 1 [Source:HGNC Symbol;Acc:HGNC:8343] and involved in protein_coding.</w:t>
      </w:r>
    </w:p>
    <w:p/>
    <w:p>
      <w:pPr>
        <w:pStyle w:val="Heading2"/>
      </w:pPr>
      <w:r>
        <w:t>Gene: OR5AS1</w:t>
      </w:r>
    </w:p>
    <w:p>
      <w:r>
        <w:t>Ensembl ID: ENSG00000181785</w:t>
      </w:r>
    </w:p>
    <w:p>
      <w:r>
        <w:t>This gene is from homo_sapiens species and GRCh38 assembly.</w:t>
      </w:r>
    </w:p>
    <w:p>
      <w:r>
        <w:t>It is known as olfactory receptor family 5 subfamily AS member 1 [Source:HGNC Symbol;Acc:HGNC:15261] and involved in protein_coding.</w:t>
      </w:r>
    </w:p>
    <w:p/>
    <w:p>
      <w:pPr>
        <w:pStyle w:val="Heading2"/>
      </w:pPr>
      <w:r>
        <w:t>Gene: OR8I2</w:t>
      </w:r>
    </w:p>
    <w:p>
      <w:r>
        <w:t>Ensembl ID: ENSG00000172154</w:t>
      </w:r>
    </w:p>
    <w:p>
      <w:r>
        <w:t>This gene is from homo_sapiens species and GRCh38 assembly.</w:t>
      </w:r>
    </w:p>
    <w:p>
      <w:r>
        <w:t>It is known as olfactory receptor family 8 subfamily I member 2 [Source:HGNC Symbol;Acc:HGNC:15310] and involved in protein_coding.</w:t>
      </w:r>
    </w:p>
    <w:p/>
    <w:p>
      <w:pPr>
        <w:pStyle w:val="Heading2"/>
      </w:pPr>
      <w:r>
        <w:t>Gene: OR8H2</w:t>
      </w:r>
    </w:p>
    <w:p>
      <w:r>
        <w:t>Ensembl ID: ENSG00000181767</w:t>
      </w:r>
    </w:p>
    <w:p>
      <w:r>
        <w:t>This gene is from homo_sapiens species and GRCh38 assembly.</w:t>
      </w:r>
    </w:p>
    <w:p>
      <w:r>
        <w:t>It is known as olfactory receptor family 8 subfamily H member 2 [Source:HGNC Symbol;Acc:HGNC:15308] and involved in protein_coding.</w:t>
      </w:r>
    </w:p>
    <w:p/>
    <w:p>
      <w:pPr>
        <w:pStyle w:val="Heading2"/>
      </w:pPr>
      <w:r>
        <w:t>Gene: FN1</w:t>
      </w:r>
    </w:p>
    <w:p>
      <w:r>
        <w:t>Ensembl ID: ENSG00000115414</w:t>
      </w:r>
    </w:p>
    <w:p>
      <w:r>
        <w:t>This gene is from homo_sapiens species and GRCh38 assembly.</w:t>
      </w:r>
    </w:p>
    <w:p>
      <w:r>
        <w:t>It is known as fibronectin 1 [Source:HGNC Symbol;Acc:HGNC:3778] and involved in protein_coding.</w:t>
      </w:r>
    </w:p>
    <w:p/>
    <w:p>
      <w:pPr>
        <w:pStyle w:val="Heading2"/>
      </w:pPr>
      <w:r>
        <w:t>Gene: FN1</w:t>
      </w:r>
    </w:p>
    <w:p>
      <w:r>
        <w:t>Ensembl ID: ENSG00000115414</w:t>
      </w:r>
    </w:p>
    <w:p>
      <w:r>
        <w:t>This gene is from homo_sapiens species and GRCh38 assembly.</w:t>
      </w:r>
    </w:p>
    <w:p>
      <w:r>
        <w:t>It is known as fibronectin 1 [Source:HGNC Symbol;Acc:HGNC:3778] and involved in protein_coding.</w:t>
      </w:r>
    </w:p>
    <w:p/>
    <w:p>
      <w:pPr>
        <w:pStyle w:val="Heading2"/>
      </w:pPr>
      <w:r>
        <w:t>Gene: FN1</w:t>
      </w:r>
    </w:p>
    <w:p>
      <w:r>
        <w:t>Ensembl ID: ENSG00000115414</w:t>
      </w:r>
    </w:p>
    <w:p>
      <w:r>
        <w:t>This gene is from homo_sapiens species and GRCh38 assembly.</w:t>
      </w:r>
    </w:p>
    <w:p>
      <w:r>
        <w:t>It is known as fibronectin 1 [Source:HGNC Symbol;Acc:HGNC:3778] and involved in protein_coding.</w:t>
      </w:r>
    </w:p>
    <w:p/>
    <w:p>
      <w:pPr>
        <w:pStyle w:val="Heading2"/>
      </w:pPr>
      <w:r>
        <w:t>Gene: FN1</w:t>
      </w:r>
    </w:p>
    <w:p>
      <w:r>
        <w:t>Ensembl ID: ENSG00000115414</w:t>
      </w:r>
    </w:p>
    <w:p>
      <w:r>
        <w:t>This gene is from homo_sapiens species and GRCh38 assembly.</w:t>
      </w:r>
    </w:p>
    <w:p>
      <w:r>
        <w:t>It is known as fibronectin 1 [Source:HGNC Symbol;Acc:HGNC:3778] and involved in protein_coding.</w:t>
      </w:r>
    </w:p>
    <w:p/>
    <w:p>
      <w:pPr>
        <w:pStyle w:val="Heading2"/>
      </w:pPr>
      <w:r>
        <w:t>Gene: FN1</w:t>
      </w:r>
    </w:p>
    <w:p>
      <w:r>
        <w:t>Ensembl ID: ENSG00000115414</w:t>
      </w:r>
    </w:p>
    <w:p>
      <w:r>
        <w:t>This gene is from homo_sapiens species and GRCh38 assembly.</w:t>
      </w:r>
    </w:p>
    <w:p>
      <w:r>
        <w:t>It is known as fibronectin 1 [Source:HGNC Symbol;Acc:HGNC:3778] and involved in protein_coding.</w:t>
      </w:r>
    </w:p>
    <w:p/>
    <w:p>
      <w:pPr>
        <w:pStyle w:val="Heading2"/>
      </w:pPr>
      <w:r>
        <w:t>Gene: FN1</w:t>
      </w:r>
    </w:p>
    <w:p>
      <w:r>
        <w:t>Ensembl ID: ENSG00000115414</w:t>
      </w:r>
    </w:p>
    <w:p>
      <w:r>
        <w:t>This gene is from homo_sapiens species and GRCh38 assembly.</w:t>
      </w:r>
    </w:p>
    <w:p>
      <w:r>
        <w:t>It is known as fibronectin 1 [Source:HGNC Symbol;Acc:HGNC:3778] and involved in protein_coding.</w:t>
      </w:r>
    </w:p>
    <w:p/>
    <w:p>
      <w:pPr>
        <w:pStyle w:val="Heading2"/>
      </w:pPr>
      <w:r>
        <w:t>Gene: PECR</w:t>
      </w:r>
    </w:p>
    <w:p>
      <w:r>
        <w:t>Ensembl ID: ENSG00000115425</w:t>
      </w:r>
    </w:p>
    <w:p>
      <w:r>
        <w:t>This gene is from homo_sapiens species and GRCh38 assembly.</w:t>
      </w:r>
    </w:p>
    <w:p>
      <w:r>
        <w:t>It is known as peroxisomal trans-2-enoyl-CoA reductase [Source:HGNC Symbol;Acc:HGNC:18281] and involved in protein_coding.</w:t>
      </w:r>
    </w:p>
    <w:p/>
    <w:p>
      <w:pPr>
        <w:pStyle w:val="Heading2"/>
      </w:pPr>
      <w:r>
        <w:t>Gene: MARCH4</w:t>
      </w:r>
    </w:p>
    <w:p>
      <w:r>
        <w:t>Ensembl ID: ENSG00000144583</w:t>
      </w:r>
    </w:p>
    <w:p>
      <w:r>
        <w:t>This gene is from homo_sapiens species and GRCh38 assembly.</w:t>
      </w:r>
    </w:p>
    <w:p>
      <w:r>
        <w:t>It is known as membrane associated ring-CH-type finger 4 [Source:HGNC Symbol;Acc:HGNC:29269] and involved in protein_coding.</w:t>
      </w:r>
    </w:p>
    <w:p/>
    <w:p>
      <w:pPr>
        <w:pStyle w:val="Heading2"/>
      </w:pPr>
      <w:r>
        <w:t>Gene: IGFBP2</w:t>
      </w:r>
    </w:p>
    <w:p>
      <w:r>
        <w:t>Ensembl ID: ENSG00000115457</w:t>
      </w:r>
    </w:p>
    <w:p>
      <w:r>
        <w:t>This gene is from homo_sapiens species and GRCh38 assembly.</w:t>
      </w:r>
    </w:p>
    <w:p>
      <w:r>
        <w:t>It is known as insulin like growth factor binding protein 2 [Source:HGNC Symbol;Acc:HGNC:5471] and involved in protein_coding.</w:t>
      </w:r>
    </w:p>
    <w:p/>
    <w:p>
      <w:pPr>
        <w:pStyle w:val="Heading2"/>
      </w:pPr>
      <w:r>
        <w:t>Gene: IGFBP5</w:t>
      </w:r>
    </w:p>
    <w:p>
      <w:r>
        <w:t>Ensembl ID: ENSG00000115461</w:t>
      </w:r>
    </w:p>
    <w:p>
      <w:r>
        <w:t>This gene is from homo_sapiens species and GRCh38 assembly.</w:t>
      </w:r>
    </w:p>
    <w:p>
      <w:r>
        <w:t>It is known as insulin like growth factor binding protein 5 [Source:HGNC Symbol;Acc:HGNC:5474] and involved in protein_coding.</w:t>
      </w:r>
    </w:p>
    <w:p/>
    <w:p>
      <w:pPr>
        <w:pStyle w:val="Heading2"/>
      </w:pPr>
      <w:r>
        <w:t>Gene: TNS1</w:t>
      </w:r>
    </w:p>
    <w:p>
      <w:r>
        <w:t>Ensembl ID: ENSG00000079308</w:t>
      </w:r>
    </w:p>
    <w:p>
      <w:r>
        <w:t>This gene is from homo_sapiens species and GRCh38 assembly.</w:t>
      </w:r>
    </w:p>
    <w:p>
      <w:r>
        <w:t>It is known as tensin 1 [Source:HGNC Symbol;Acc:HGNC:11973] and involved in protein_coding.</w:t>
      </w:r>
    </w:p>
    <w:p/>
    <w:p>
      <w:pPr>
        <w:pStyle w:val="Heading2"/>
      </w:pPr>
      <w:r>
        <w:t>Gene: TNS1</w:t>
      </w:r>
    </w:p>
    <w:p>
      <w:r>
        <w:t>Ensembl ID: ENSG00000079308</w:t>
      </w:r>
    </w:p>
    <w:p>
      <w:r>
        <w:t>This gene is from homo_sapiens species and GRCh38 assembly.</w:t>
      </w:r>
    </w:p>
    <w:p>
      <w:r>
        <w:t>It is known as tensin 1 [Source:HGNC Symbol;Acc:HGNC:11973] and involved in protein_coding.</w:t>
      </w:r>
    </w:p>
    <w:p/>
    <w:p>
      <w:pPr>
        <w:pStyle w:val="Heading2"/>
      </w:pPr>
      <w:r>
        <w:t>Gene: TNS1</w:t>
      </w:r>
    </w:p>
    <w:p>
      <w:r>
        <w:t>Ensembl ID: ENSG00000079308</w:t>
      </w:r>
    </w:p>
    <w:p>
      <w:r>
        <w:t>This gene is from homo_sapiens species and GRCh38 assembly.</w:t>
      </w:r>
    </w:p>
    <w:p>
      <w:r>
        <w:t>It is known as tensin 1 [Source:HGNC Symbol;Acc:HGNC:11973] and involved in protein_coding.</w:t>
      </w:r>
    </w:p>
    <w:p/>
    <w:p>
      <w:pPr>
        <w:pStyle w:val="Heading2"/>
      </w:pPr>
      <w:r>
        <w:t>Gene: TNS1</w:t>
      </w:r>
    </w:p>
    <w:p>
      <w:r>
        <w:t>Ensembl ID: ENSG00000079308</w:t>
      </w:r>
    </w:p>
    <w:p>
      <w:r>
        <w:t>This gene is from homo_sapiens species and GRCh38 assembly.</w:t>
      </w:r>
    </w:p>
    <w:p>
      <w:r>
        <w:t>It is known as tensin 1 [Source:HGNC Symbol;Acc:HGNC:11973] and involved in protein_coding.</w:t>
      </w:r>
    </w:p>
    <w:p/>
    <w:p>
      <w:pPr>
        <w:pStyle w:val="Heading2"/>
      </w:pPr>
      <w:r>
        <w:t>Gene: TNS1</w:t>
      </w:r>
    </w:p>
    <w:p>
      <w:r>
        <w:t>Ensembl ID: ENSG00000079308</w:t>
      </w:r>
    </w:p>
    <w:p>
      <w:r>
        <w:t>This gene is from homo_sapiens species and GRCh38 assembly.</w:t>
      </w:r>
    </w:p>
    <w:p>
      <w:r>
        <w:t>It is known as tensin 1 [Source:HGNC Symbol;Acc:HGNC:11973] and involved in protein_coding.</w:t>
      </w:r>
    </w:p>
    <w:p/>
    <w:p>
      <w:pPr>
        <w:pStyle w:val="Heading2"/>
      </w:pPr>
      <w:r>
        <w:t>Gene: TNS1</w:t>
      </w:r>
    </w:p>
    <w:p>
      <w:r>
        <w:t>Ensembl ID: ENSG00000079308</w:t>
      </w:r>
    </w:p>
    <w:p>
      <w:r>
        <w:t>This gene is from homo_sapiens species and GRCh38 assembly.</w:t>
      </w:r>
    </w:p>
    <w:p>
      <w:r>
        <w:t>It is known as tensin 1 [Source:HGNC Symbol;Acc:HGNC:11973] and involved in protein_coding.</w:t>
      </w:r>
    </w:p>
    <w:p/>
    <w:p>
      <w:pPr>
        <w:pStyle w:val="Heading2"/>
      </w:pPr>
      <w:r>
        <w:t>Gene: TNS1</w:t>
      </w:r>
    </w:p>
    <w:p>
      <w:r>
        <w:t>Ensembl ID: ENSG00000079308</w:t>
      </w:r>
    </w:p>
    <w:p>
      <w:r>
        <w:t>This gene is from homo_sapiens species and GRCh38 assembly.</w:t>
      </w:r>
    </w:p>
    <w:p>
      <w:r>
        <w:t>It is known as tensin 1 [Source:HGNC Symbol;Acc:HGNC:11973] and involved in protein_coding.</w:t>
      </w:r>
    </w:p>
    <w:p/>
    <w:p>
      <w:pPr>
        <w:pStyle w:val="Heading2"/>
      </w:pPr>
      <w:r>
        <w:t>Gene: CXCR2</w:t>
      </w:r>
    </w:p>
    <w:p>
      <w:r>
        <w:t>Ensembl ID: ENSG00000180871</w:t>
      </w:r>
    </w:p>
    <w:p>
      <w:r>
        <w:t>This gene is from homo_sapiens species and GRCh38 assembly.</w:t>
      </w:r>
    </w:p>
    <w:p>
      <w:r>
        <w:t>It is known as C-X-C motif chemokine receptor 2 [Source:HGNC Symbol;Acc:HGNC:6027] and involved in protein_coding.</w:t>
      </w:r>
    </w:p>
    <w:p/>
    <w:p>
      <w:pPr>
        <w:pStyle w:val="Heading2"/>
      </w:pPr>
      <w:r>
        <w:t>Gene: ARPC2</w:t>
      </w:r>
    </w:p>
    <w:p>
      <w:r>
        <w:t>Ensembl ID: ENSG00000163466</w:t>
      </w:r>
    </w:p>
    <w:p>
      <w:r>
        <w:t>This gene is from homo_sapiens species and GRCh38 assembly.</w:t>
      </w:r>
    </w:p>
    <w:p>
      <w:r>
        <w:t>It is known as actin related protein 2/3 complex subunit 2 [Source:HGNC Symbol;Acc:HGNC:705] and involved in protein_coding.</w:t>
      </w:r>
    </w:p>
    <w:p/>
    <w:p>
      <w:pPr>
        <w:pStyle w:val="Heading2"/>
      </w:pPr>
      <w:r>
        <w:t>Gene: AAMP</w:t>
      </w:r>
    </w:p>
    <w:p>
      <w:r>
        <w:t>Ensembl ID: ENSG00000127837</w:t>
      </w:r>
    </w:p>
    <w:p>
      <w:r>
        <w:t>This gene is from homo_sapiens species and GRCh38 assembly.</w:t>
      </w:r>
    </w:p>
    <w:p>
      <w:r>
        <w:t>It is known as angio associated migratory cell protein [Source:HGNC Symbol;Acc:HGNC:18] and involved in protein_coding.</w:t>
      </w:r>
    </w:p>
    <w:p/>
    <w:p>
      <w:pPr>
        <w:pStyle w:val="Heading2"/>
      </w:pPr>
      <w:r>
        <w:t>Gene: TMBIM1</w:t>
      </w:r>
    </w:p>
    <w:p>
      <w:r>
        <w:t>Ensembl ID: ENSG00000135926</w:t>
      </w:r>
    </w:p>
    <w:p>
      <w:r>
        <w:t>This gene is from homo_sapiens species and GRCh38 assembly.</w:t>
      </w:r>
    </w:p>
    <w:p>
      <w:r>
        <w:t>It is known as transmembrane BAX inhibitor motif containing 1 [Source:HGNC Symbol;Acc:HGNC:23410] and involved in protein_coding.</w:t>
      </w:r>
    </w:p>
    <w:p/>
    <w:p>
      <w:pPr>
        <w:pStyle w:val="Heading2"/>
      </w:pPr>
      <w:r>
        <w:t>Gene: TMBIM1</w:t>
      </w:r>
    </w:p>
    <w:p>
      <w:r>
        <w:t>Ensembl ID: ENSG00000135926</w:t>
      </w:r>
    </w:p>
    <w:p>
      <w:r>
        <w:t>This gene is from homo_sapiens species and GRCh38 assembly.</w:t>
      </w:r>
    </w:p>
    <w:p>
      <w:r>
        <w:t>It is known as transmembrane BAX inhibitor motif containing 1 [Source:HGNC Symbol;Acc:HGNC:23410] and involved in protein_coding.</w:t>
      </w:r>
    </w:p>
    <w:p/>
    <w:p>
      <w:pPr>
        <w:pStyle w:val="Heading2"/>
      </w:pPr>
      <w:r>
        <w:t>Gene: TMBIM1</w:t>
      </w:r>
    </w:p>
    <w:p>
      <w:r>
        <w:t>Ensembl ID: ENSG00000135926</w:t>
      </w:r>
    </w:p>
    <w:p>
      <w:r>
        <w:t>This gene is from homo_sapiens species and GRCh38 assembly.</w:t>
      </w:r>
    </w:p>
    <w:p>
      <w:r>
        <w:t>It is known as transmembrane BAX inhibitor motif containing 1 [Source:HGNC Symbol;Acc:HGNC:23410] and involved in protein_coding.</w:t>
      </w:r>
    </w:p>
    <w:p/>
    <w:p>
      <w:pPr>
        <w:pStyle w:val="Heading2"/>
      </w:pPr>
      <w:r>
        <w:t>Gene: SLC11A1</w:t>
      </w:r>
    </w:p>
    <w:p>
      <w:r>
        <w:t>Ensembl ID: ENSG00000018280</w:t>
      </w:r>
    </w:p>
    <w:p>
      <w:r>
        <w:t>This gene is from homo_sapiens species and GRCh38 assembly.</w:t>
      </w:r>
    </w:p>
    <w:p>
      <w:r>
        <w:t>It is known as solute carrier family 11 member 1 [Source:HGNC Symbol;Acc:HGNC:10907] and involved in protein_coding.</w:t>
      </w:r>
    </w:p>
    <w:p/>
    <w:p>
      <w:pPr>
        <w:pStyle w:val="Heading2"/>
      </w:pPr>
      <w:r>
        <w:t>Gene: SLC11A1</w:t>
      </w:r>
    </w:p>
    <w:p>
      <w:r>
        <w:t>Ensembl ID: ENSG00000018280</w:t>
      </w:r>
    </w:p>
    <w:p>
      <w:r>
        <w:t>This gene is from homo_sapiens species and GRCh38 assembly.</w:t>
      </w:r>
    </w:p>
    <w:p>
      <w:r>
        <w:t>It is known as solute carrier family 11 member 1 [Source:HGNC Symbol;Acc:HGNC:10907] and involved in protein_coding.</w:t>
      </w:r>
    </w:p>
    <w:p/>
    <w:p>
      <w:pPr>
        <w:pStyle w:val="Heading2"/>
      </w:pPr>
      <w:r>
        <w:t>Gene: SLC11A1</w:t>
      </w:r>
    </w:p>
    <w:p>
      <w:r>
        <w:t>Ensembl ID: ENSG00000018280</w:t>
      </w:r>
    </w:p>
    <w:p>
      <w:r>
        <w:t>This gene is from homo_sapiens species and GRCh38 assembly.</w:t>
      </w:r>
    </w:p>
    <w:p>
      <w:r>
        <w:t>It is known as solute carrier family 11 member 1 [Source:HGNC Symbol;Acc:HGNC:10907] and involved in protein_coding.</w:t>
      </w:r>
    </w:p>
    <w:p/>
    <w:p>
      <w:pPr>
        <w:pStyle w:val="Heading2"/>
      </w:pPr>
      <w:r>
        <w:t>Gene: CTDSP1</w:t>
      </w:r>
    </w:p>
    <w:p>
      <w:r>
        <w:t>Ensembl ID: ENSG00000144579</w:t>
      </w:r>
    </w:p>
    <w:p>
      <w:r>
        <w:t>This gene is from homo_sapiens species and GRCh38 assembly.</w:t>
      </w:r>
    </w:p>
    <w:p>
      <w:r>
        <w:t>It is known as CTD small phosphatase 1 [Source:HGNC Symbol;Acc:HGNC:21614] and involved in protein_coding.</w:t>
      </w:r>
    </w:p>
    <w:p/>
    <w:p>
      <w:pPr>
        <w:pStyle w:val="Heading2"/>
      </w:pPr>
      <w:r>
        <w:t>Gene: USP37</w:t>
      </w:r>
    </w:p>
    <w:p>
      <w:r>
        <w:t>Ensembl ID: ENSG00000135913</w:t>
      </w:r>
    </w:p>
    <w:p>
      <w:r>
        <w:t>This gene is from homo_sapiens species and GRCh38 assembly.</w:t>
      </w:r>
    </w:p>
    <w:p>
      <w:r>
        <w:t>It is known as ubiquitin specific peptidase 37 [Source:HGNC Symbol;Acc:HGNC:20063] and involved in protein_coding.</w:t>
      </w:r>
    </w:p>
    <w:p/>
    <w:p>
      <w:pPr>
        <w:pStyle w:val="Heading2"/>
      </w:pPr>
      <w:r>
        <w:t>Gene: USP37</w:t>
      </w:r>
    </w:p>
    <w:p>
      <w:r>
        <w:t>Ensembl ID: ENSG00000135913</w:t>
      </w:r>
    </w:p>
    <w:p>
      <w:r>
        <w:t>This gene is from homo_sapiens species and GRCh38 assembly.</w:t>
      </w:r>
    </w:p>
    <w:p>
      <w:r>
        <w:t>It is known as ubiquitin specific peptidase 37 [Source:HGNC Symbol;Acc:HGNC:20063] and involved in protein_coding.</w:t>
      </w:r>
    </w:p>
    <w:p/>
    <w:p>
      <w:pPr>
        <w:pStyle w:val="Heading2"/>
      </w:pPr>
      <w:r>
        <w:t>Gene: ZNF142</w:t>
      </w:r>
    </w:p>
    <w:p>
      <w:r>
        <w:t>Ensembl ID: ENSG00000115568</w:t>
      </w:r>
    </w:p>
    <w:p>
      <w:r>
        <w:t>This gene is from homo_sapiens species and GRCh38 assembly.</w:t>
      </w:r>
    </w:p>
    <w:p>
      <w:r>
        <w:t>It is known as zinc finger protein 142 [Source:HGNC Symbol;Acc:HGNC:12927] and involved in protein_coding.</w:t>
      </w:r>
    </w:p>
    <w:p/>
    <w:p>
      <w:pPr>
        <w:pStyle w:val="Heading2"/>
      </w:pPr>
      <w:r>
        <w:t>Gene: ZNF142</w:t>
      </w:r>
    </w:p>
    <w:p>
      <w:r>
        <w:t>Ensembl ID: ENSG00000115568</w:t>
      </w:r>
    </w:p>
    <w:p>
      <w:r>
        <w:t>This gene is from homo_sapiens species and GRCh38 assembly.</w:t>
      </w:r>
    </w:p>
    <w:p>
      <w:r>
        <w:t>It is known as zinc finger protein 142 [Source:HGNC Symbol;Acc:HGNC:12927] and involved in protein_coding.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